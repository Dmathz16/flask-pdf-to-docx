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073900" cy="9969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9969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140" w:h="157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